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3621" w:rsidRDefault="00873621">
      <w:pPr>
        <w:autoSpaceDE w:val="0"/>
        <w:autoSpaceDN w:val="0"/>
        <w:spacing w:after="6" w:line="220" w:lineRule="exact"/>
      </w:pPr>
    </w:p>
    <w:tbl>
      <w:tblPr>
        <w:tblW w:w="0" w:type="auto"/>
        <w:tblInd w:w="42" w:type="dxa"/>
        <w:tblLayout w:type="fixed"/>
        <w:tblLook w:val="04A0" w:firstRow="1" w:lastRow="0" w:firstColumn="1" w:lastColumn="0" w:noHBand="0" w:noVBand="1"/>
      </w:tblPr>
      <w:tblGrid>
        <w:gridCol w:w="10204"/>
      </w:tblGrid>
      <w:tr w:rsidR="00873621">
        <w:trPr>
          <w:trHeight w:hRule="exact" w:val="14820"/>
        </w:trPr>
        <w:tc>
          <w:tcPr>
            <w:tcW w:w="10204" w:type="dxa"/>
            <w:tcBorders>
              <w:top w:val="single" w:sz="33" w:space="0" w:color="000000"/>
              <w:left w:val="single" w:sz="33" w:space="0" w:color="000000"/>
              <w:bottom w:val="single" w:sz="33" w:space="0" w:color="000000"/>
              <w:right w:val="single" w:sz="32" w:space="0" w:color="000000"/>
            </w:tcBorders>
            <w:tcMar>
              <w:left w:w="0" w:type="dxa"/>
              <w:right w:w="0" w:type="dxa"/>
            </w:tcMar>
          </w:tcPr>
          <w:p w:rsidR="00873621" w:rsidRDefault="00D9715A">
            <w:pPr>
              <w:tabs>
                <w:tab w:val="left" w:pos="1494"/>
                <w:tab w:val="left" w:pos="1636"/>
                <w:tab w:val="left" w:pos="1824"/>
              </w:tabs>
              <w:autoSpaceDE w:val="0"/>
              <w:autoSpaceDN w:val="0"/>
              <w:spacing w:before="794" w:after="0" w:line="272" w:lineRule="exact"/>
              <w:ind w:left="1156" w:right="720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1.Given binary array and an integer k , return true if all is at last k places array from each other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wise flase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num=[1,0,0,0,1,0,0,1]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n=[]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p=[]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k = 2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for i in range(len(num)):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if(num[i]==1):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n.append(i)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for j in range(len(n)-1):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r = abs(n[j]-n[j+1])-1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p.append(r)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for g in range(len(p)):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if(p[g]==k):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f=1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break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if(f==1):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print("true")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else: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print("false")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output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true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2.Longest Con�nuous Subarray With Absolute Diff Less Than or Equal to LimitGiven an array of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integers nums and an integer limit, return the size of the longest non-empty subarray such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that the absolute difference between any two elements of this subarray is less than or equal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to limit. </w:t>
            </w:r>
          </w:p>
          <w:p w:rsidR="00873621" w:rsidRDefault="00D9715A">
            <w:pPr>
              <w:autoSpaceDE w:val="0"/>
              <w:autoSpaceDN w:val="0"/>
              <w:spacing w:before="212" w:after="0" w:line="208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1: </w:t>
            </w:r>
          </w:p>
          <w:p w:rsidR="00873621" w:rsidRDefault="00D9715A">
            <w:pPr>
              <w:autoSpaceDE w:val="0"/>
              <w:autoSpaceDN w:val="0"/>
              <w:spacing w:before="218" w:after="0" w:line="206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nums = [8,2,4,7], limit = 4 </w:t>
            </w:r>
          </w:p>
          <w:p w:rsidR="00873621" w:rsidRDefault="00D9715A">
            <w:pPr>
              <w:autoSpaceDE w:val="0"/>
              <w:autoSpaceDN w:val="0"/>
              <w:spacing w:before="216" w:after="0" w:line="206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Output: 2 </w:t>
            </w:r>
          </w:p>
          <w:p w:rsidR="00873621" w:rsidRDefault="00D9715A">
            <w:pPr>
              <w:autoSpaceDE w:val="0"/>
              <w:autoSpaceDN w:val="0"/>
              <w:spacing w:before="218" w:after="0" w:line="208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Explana�on: All subarrays are: </w:t>
            </w:r>
          </w:p>
          <w:p w:rsidR="00873621" w:rsidRDefault="00D9715A">
            <w:pPr>
              <w:autoSpaceDE w:val="0"/>
              <w:autoSpaceDN w:val="0"/>
              <w:spacing w:before="212" w:after="0" w:line="208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[8] with maximum absolute diff |8-8| = 0 &lt;= 4. </w:t>
            </w:r>
          </w:p>
          <w:p w:rsidR="00873621" w:rsidRDefault="00D9715A">
            <w:pPr>
              <w:autoSpaceDE w:val="0"/>
              <w:autoSpaceDN w:val="0"/>
              <w:spacing w:before="214" w:after="0" w:line="208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[8,2] with maximum absolute diff |8-2| = 6 &gt; 4. </w:t>
            </w:r>
          </w:p>
          <w:p w:rsidR="00873621" w:rsidRDefault="00D9715A">
            <w:pPr>
              <w:autoSpaceDE w:val="0"/>
              <w:autoSpaceDN w:val="0"/>
              <w:spacing w:before="218" w:after="0" w:line="206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[8,2,4] with maximum absolute diff |8-2| = 6 &gt; 4. </w:t>
            </w:r>
          </w:p>
          <w:p w:rsidR="00873621" w:rsidRDefault="00D9715A">
            <w:pPr>
              <w:autoSpaceDE w:val="0"/>
              <w:autoSpaceDN w:val="0"/>
              <w:spacing w:before="216" w:after="0" w:line="206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[8,2,4,7] with maximum absolute diff |8-2| = 6 &gt; 4. </w:t>
            </w:r>
          </w:p>
          <w:p w:rsidR="00873621" w:rsidRDefault="00D9715A">
            <w:pPr>
              <w:autoSpaceDE w:val="0"/>
              <w:autoSpaceDN w:val="0"/>
              <w:spacing w:before="216" w:after="0" w:line="208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[2] with maximum absolute diff |2-2| = 0 &lt;= 4. </w:t>
            </w:r>
          </w:p>
          <w:p w:rsidR="00873621" w:rsidRDefault="00D9715A">
            <w:pPr>
              <w:autoSpaceDE w:val="0"/>
              <w:autoSpaceDN w:val="0"/>
              <w:spacing w:before="214" w:after="0" w:line="208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[2,4] with maximum absolute diff |2-4| = 2 &lt;= 4. </w:t>
            </w:r>
          </w:p>
          <w:p w:rsidR="00873621" w:rsidRDefault="00D9715A">
            <w:pPr>
              <w:autoSpaceDE w:val="0"/>
              <w:autoSpaceDN w:val="0"/>
              <w:spacing w:before="218" w:after="0" w:line="206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[2,4,7] with maximum absolute diff |2-7| = 5 &gt; 4. </w:t>
            </w:r>
          </w:p>
          <w:p w:rsidR="00873621" w:rsidRDefault="00D9715A">
            <w:pPr>
              <w:autoSpaceDE w:val="0"/>
              <w:autoSpaceDN w:val="0"/>
              <w:spacing w:before="216" w:after="0" w:line="206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[4] with maximum absolute diff |4-4| = 0 &lt;= 4. </w:t>
            </w:r>
          </w:p>
          <w:p w:rsidR="00873621" w:rsidRDefault="00D9715A">
            <w:pPr>
              <w:autoSpaceDE w:val="0"/>
              <w:autoSpaceDN w:val="0"/>
              <w:spacing w:before="216" w:after="0" w:line="208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[4,7] with maximum absolute diff |4-7| = 3 &lt;= 4. </w:t>
            </w:r>
          </w:p>
          <w:p w:rsidR="00873621" w:rsidRDefault="00D9715A">
            <w:pPr>
              <w:autoSpaceDE w:val="0"/>
              <w:autoSpaceDN w:val="0"/>
              <w:spacing w:before="214" w:after="0" w:line="208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[7] with maximum absolute diff |7-7| = 0 &lt;= 4. </w:t>
            </w:r>
          </w:p>
        </w:tc>
      </w:tr>
    </w:tbl>
    <w:p w:rsidR="00873621" w:rsidRDefault="00873621">
      <w:pPr>
        <w:autoSpaceDE w:val="0"/>
        <w:autoSpaceDN w:val="0"/>
        <w:spacing w:after="0" w:line="14" w:lineRule="exact"/>
      </w:pPr>
    </w:p>
    <w:p w:rsidR="00873621" w:rsidRDefault="00873621">
      <w:pPr>
        <w:sectPr w:rsidR="00873621">
          <w:pgSz w:w="12240" w:h="15840"/>
          <w:pgMar w:top="226" w:right="962" w:bottom="232" w:left="970" w:header="720" w:footer="720" w:gutter="0"/>
          <w:cols w:space="720" w:equalWidth="0">
            <w:col w:w="10308" w:space="0"/>
          </w:cols>
          <w:docGrid w:linePitch="360"/>
        </w:sectPr>
      </w:pPr>
    </w:p>
    <w:p w:rsidR="00873621" w:rsidRDefault="00873621">
      <w:pPr>
        <w:autoSpaceDE w:val="0"/>
        <w:autoSpaceDN w:val="0"/>
        <w:spacing w:after="6" w:line="220" w:lineRule="exact"/>
      </w:pPr>
    </w:p>
    <w:tbl>
      <w:tblPr>
        <w:tblW w:w="0" w:type="auto"/>
        <w:tblInd w:w="42" w:type="dxa"/>
        <w:tblLayout w:type="fixed"/>
        <w:tblLook w:val="04A0" w:firstRow="1" w:lastRow="0" w:firstColumn="1" w:lastColumn="0" w:noHBand="0" w:noVBand="1"/>
      </w:tblPr>
      <w:tblGrid>
        <w:gridCol w:w="10204"/>
      </w:tblGrid>
      <w:tr w:rsidR="00873621">
        <w:trPr>
          <w:trHeight w:hRule="exact" w:val="14820"/>
        </w:trPr>
        <w:tc>
          <w:tcPr>
            <w:tcW w:w="10204" w:type="dxa"/>
            <w:tcBorders>
              <w:top w:val="single" w:sz="33" w:space="0" w:color="000000"/>
              <w:left w:val="single" w:sz="33" w:space="0" w:color="000000"/>
              <w:bottom w:val="single" w:sz="33" w:space="0" w:color="000000"/>
              <w:right w:val="single" w:sz="32" w:space="0" w:color="000000"/>
            </w:tcBorders>
            <w:tcMar>
              <w:left w:w="0" w:type="dxa"/>
              <w:right w:w="0" w:type="dxa"/>
            </w:tcMar>
          </w:tcPr>
          <w:p w:rsidR="00873621" w:rsidRDefault="00D9715A">
            <w:pPr>
              <w:autoSpaceDE w:val="0"/>
              <w:autoSpaceDN w:val="0"/>
              <w:spacing w:before="860" w:after="0" w:line="206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Therefore, the size of the longest subarray is 2. </w:t>
            </w:r>
          </w:p>
          <w:p w:rsidR="00873621" w:rsidRDefault="00D9715A">
            <w:pPr>
              <w:autoSpaceDE w:val="0"/>
              <w:autoSpaceDN w:val="0"/>
              <w:spacing w:before="420" w:after="0" w:line="424" w:lineRule="exact"/>
              <w:ind w:left="818" w:right="864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2: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nums = [10,1,2,4,7,2], limit = 5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Output: 4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Explana�on: The subarray [2,4,7,2] is the longest since the maximum absolute diff is |2-7| = 5 &lt;= 5. </w:t>
            </w:r>
          </w:p>
          <w:p w:rsidR="00873621" w:rsidRDefault="00D9715A">
            <w:pPr>
              <w:autoSpaceDE w:val="0"/>
              <w:autoSpaceDN w:val="0"/>
              <w:spacing w:before="422" w:after="0" w:line="422" w:lineRule="exact"/>
              <w:ind w:left="818" w:right="5904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3: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nums = [4,2,2,2,4,4,2,2], limit = 0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Output: 3 </w:t>
            </w:r>
          </w:p>
          <w:p w:rsidR="00873621" w:rsidRDefault="00D9715A">
            <w:pPr>
              <w:tabs>
                <w:tab w:val="left" w:pos="1496"/>
              </w:tabs>
              <w:autoSpaceDE w:val="0"/>
              <w:autoSpaceDN w:val="0"/>
              <w:spacing w:before="846" w:after="0" w:line="422" w:lineRule="exact"/>
              <w:ind w:left="818" w:right="6480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Constraints: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1 &lt;= nums.length &lt;= 105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1 &lt;= nums[i] &lt;= 109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0 &lt;= limit &lt;= 109 </w:t>
            </w:r>
          </w:p>
          <w:p w:rsidR="00873621" w:rsidRDefault="00D9715A">
            <w:pPr>
              <w:autoSpaceDE w:val="0"/>
              <w:autoSpaceDN w:val="0"/>
              <w:spacing w:before="424" w:after="0" w:line="424" w:lineRule="exact"/>
              <w:ind w:left="818" w:right="7344"/>
            </w:pP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nums = [10,1,2,4,7,2]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limit = 5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arr = []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ans = 0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j = 0 </w:t>
            </w:r>
          </w:p>
          <w:p w:rsidR="00873621" w:rsidRDefault="00D9715A">
            <w:pPr>
              <w:autoSpaceDE w:val="0"/>
              <w:autoSpaceDN w:val="0"/>
              <w:spacing w:before="420" w:after="0" w:line="424" w:lineRule="exact"/>
              <w:ind w:left="960" w:right="7056" w:hanging="142"/>
            </w:pP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for i in range(len(nums)):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arr.append(nums[i])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arr.sort() </w:t>
            </w:r>
          </w:p>
          <w:p w:rsidR="00873621" w:rsidRDefault="00D9715A">
            <w:pPr>
              <w:autoSpaceDE w:val="0"/>
              <w:autoSpaceDN w:val="0"/>
              <w:spacing w:before="418" w:after="0" w:line="424" w:lineRule="exact"/>
              <w:ind w:left="1146" w:right="6624" w:hanging="186"/>
            </w:pP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while arr[-1] - arr[0] &gt; limit: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arr.remove(nums[j])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j += 1 </w:t>
            </w:r>
          </w:p>
        </w:tc>
      </w:tr>
    </w:tbl>
    <w:p w:rsidR="00873621" w:rsidRDefault="00873621">
      <w:pPr>
        <w:autoSpaceDE w:val="0"/>
        <w:autoSpaceDN w:val="0"/>
        <w:spacing w:after="0" w:line="14" w:lineRule="exact"/>
      </w:pPr>
    </w:p>
    <w:p w:rsidR="00873621" w:rsidRDefault="00873621">
      <w:pPr>
        <w:sectPr w:rsidR="00873621">
          <w:pgSz w:w="12240" w:h="15840"/>
          <w:pgMar w:top="226" w:right="962" w:bottom="232" w:left="970" w:header="720" w:footer="720" w:gutter="0"/>
          <w:cols w:space="720" w:equalWidth="0">
            <w:col w:w="10308" w:space="0"/>
          </w:cols>
          <w:docGrid w:linePitch="360"/>
        </w:sectPr>
      </w:pPr>
    </w:p>
    <w:p w:rsidR="00873621" w:rsidRDefault="00873621">
      <w:pPr>
        <w:autoSpaceDE w:val="0"/>
        <w:autoSpaceDN w:val="0"/>
        <w:spacing w:after="6" w:line="220" w:lineRule="exact"/>
      </w:pPr>
    </w:p>
    <w:tbl>
      <w:tblPr>
        <w:tblW w:w="0" w:type="auto"/>
        <w:tblInd w:w="42" w:type="dxa"/>
        <w:tblLayout w:type="fixed"/>
        <w:tblLook w:val="04A0" w:firstRow="1" w:lastRow="0" w:firstColumn="1" w:lastColumn="0" w:noHBand="0" w:noVBand="1"/>
      </w:tblPr>
      <w:tblGrid>
        <w:gridCol w:w="10204"/>
      </w:tblGrid>
      <w:tr w:rsidR="00873621">
        <w:trPr>
          <w:trHeight w:hRule="exact" w:val="14820"/>
        </w:trPr>
        <w:tc>
          <w:tcPr>
            <w:tcW w:w="10204" w:type="dxa"/>
            <w:tcBorders>
              <w:top w:val="single" w:sz="33" w:space="0" w:color="000000"/>
              <w:left w:val="single" w:sz="33" w:space="0" w:color="000000"/>
              <w:bottom w:val="single" w:sz="33" w:space="0" w:color="000000"/>
              <w:right w:val="single" w:sz="32" w:space="0" w:color="000000"/>
            </w:tcBorders>
            <w:tcMar>
              <w:left w:w="0" w:type="dxa"/>
              <w:right w:w="0" w:type="dxa"/>
            </w:tcMar>
          </w:tcPr>
          <w:p w:rsidR="00873621" w:rsidRDefault="00D9715A">
            <w:pPr>
              <w:tabs>
                <w:tab w:val="left" w:pos="960"/>
                <w:tab w:val="left" w:pos="1156"/>
              </w:tabs>
              <w:autoSpaceDE w:val="0"/>
              <w:autoSpaceDN w:val="0"/>
              <w:spacing w:before="644" w:after="0" w:line="422" w:lineRule="exact"/>
              <w:ind w:left="818" w:right="864"/>
            </w:pP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ans = max(ans, i-j+1)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print(ans)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output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4 </w:t>
            </w:r>
            <w:r>
              <w:br/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3.Find the Kth Smallest Sum of a Matrix With Sorted Rows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You are given an m x n matrix mat that has its rows sorted in non-decreasing order and an integer k. You are allowed to choose exactly one element from each row to form an array. </w:t>
            </w:r>
          </w:p>
          <w:p w:rsidR="00873621" w:rsidRDefault="00D9715A">
            <w:pPr>
              <w:autoSpaceDE w:val="0"/>
              <w:autoSpaceDN w:val="0"/>
              <w:spacing w:before="216" w:after="0" w:line="208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Return the kth smallest array sum among all possible arrays. </w:t>
            </w:r>
          </w:p>
          <w:p w:rsidR="00873621" w:rsidRDefault="00D9715A">
            <w:pPr>
              <w:autoSpaceDE w:val="0"/>
              <w:autoSpaceDN w:val="0"/>
              <w:spacing w:before="424" w:after="0" w:line="422" w:lineRule="exact"/>
              <w:ind w:left="818" w:right="2592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1: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mat = [[1,3,11],[2,4,6]], k = 5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Output: 7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Explana�on: Choosing one element from each row, the first k smallest sum are: [1,2], [1,4], [3,2], [3,4], [1,6]. Where the 5th sum is 7. </w:t>
            </w:r>
          </w:p>
          <w:p w:rsidR="00873621" w:rsidRDefault="00D9715A">
            <w:pPr>
              <w:autoSpaceDE w:val="0"/>
              <w:autoSpaceDN w:val="0"/>
              <w:spacing w:before="420" w:after="0" w:line="424" w:lineRule="exact"/>
              <w:ind w:left="818" w:right="6192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2: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mat = [[1,3,11],[2,4,6]], k = 9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Output: 17 </w:t>
            </w:r>
          </w:p>
          <w:p w:rsidR="00873621" w:rsidRDefault="00D9715A">
            <w:pPr>
              <w:autoSpaceDE w:val="0"/>
              <w:autoSpaceDN w:val="0"/>
              <w:spacing w:before="420" w:after="0" w:line="422" w:lineRule="exact"/>
              <w:ind w:left="818" w:right="2592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3: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mat = [[1,10,10],[1,4,5],[2,3,6]], k = 7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Output: 9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Explana�on: Choosing one element from each row, the first k smallest sum are: [1,1,2], [1,1,3], [1,4,2], [1,4,3], [1,1,6], [1,5,2], [1,5,3]. Where the 7th sum is 9. </w:t>
            </w:r>
          </w:p>
          <w:p w:rsidR="00873621" w:rsidRDefault="00D9715A">
            <w:pPr>
              <w:tabs>
                <w:tab w:val="left" w:pos="1496"/>
              </w:tabs>
              <w:autoSpaceDE w:val="0"/>
              <w:autoSpaceDN w:val="0"/>
              <w:spacing w:before="846" w:after="0" w:line="422" w:lineRule="exact"/>
              <w:ind w:left="818" w:right="676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Constraints: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m == mat.length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n == mat.length[i]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1 &lt;= m, n &lt;= 40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1 &lt;= mat[i][j] &lt;= 5000 </w:t>
            </w:r>
          </w:p>
        </w:tc>
      </w:tr>
    </w:tbl>
    <w:p w:rsidR="00873621" w:rsidRDefault="00873621">
      <w:pPr>
        <w:autoSpaceDE w:val="0"/>
        <w:autoSpaceDN w:val="0"/>
        <w:spacing w:after="0" w:line="14" w:lineRule="exact"/>
      </w:pPr>
    </w:p>
    <w:p w:rsidR="00873621" w:rsidRDefault="00873621">
      <w:pPr>
        <w:sectPr w:rsidR="00873621">
          <w:pgSz w:w="12240" w:h="15840"/>
          <w:pgMar w:top="226" w:right="962" w:bottom="232" w:left="970" w:header="720" w:footer="720" w:gutter="0"/>
          <w:cols w:space="720" w:equalWidth="0">
            <w:col w:w="10308" w:space="0"/>
          </w:cols>
          <w:docGrid w:linePitch="360"/>
        </w:sectPr>
      </w:pPr>
    </w:p>
    <w:p w:rsidR="00873621" w:rsidRDefault="00873621">
      <w:pPr>
        <w:autoSpaceDE w:val="0"/>
        <w:autoSpaceDN w:val="0"/>
        <w:spacing w:after="6" w:line="220" w:lineRule="exact"/>
      </w:pPr>
    </w:p>
    <w:tbl>
      <w:tblPr>
        <w:tblW w:w="0" w:type="auto"/>
        <w:tblInd w:w="42" w:type="dxa"/>
        <w:tblLayout w:type="fixed"/>
        <w:tblLook w:val="04A0" w:firstRow="1" w:lastRow="0" w:firstColumn="1" w:lastColumn="0" w:noHBand="0" w:noVBand="1"/>
      </w:tblPr>
      <w:tblGrid>
        <w:gridCol w:w="10204"/>
      </w:tblGrid>
      <w:tr w:rsidR="00873621">
        <w:trPr>
          <w:trHeight w:hRule="exact" w:val="14820"/>
        </w:trPr>
        <w:tc>
          <w:tcPr>
            <w:tcW w:w="10204" w:type="dxa"/>
            <w:tcBorders>
              <w:top w:val="single" w:sz="33" w:space="0" w:color="000000"/>
              <w:left w:val="single" w:sz="33" w:space="0" w:color="000000"/>
              <w:bottom w:val="single" w:sz="33" w:space="0" w:color="000000"/>
              <w:right w:val="single" w:sz="32" w:space="0" w:color="000000"/>
            </w:tcBorders>
            <w:tcMar>
              <w:left w:w="0" w:type="dxa"/>
              <w:right w:w="0" w:type="dxa"/>
            </w:tcMar>
          </w:tcPr>
          <w:p w:rsidR="00873621" w:rsidRDefault="00D9715A">
            <w:pPr>
              <w:tabs>
                <w:tab w:val="left" w:pos="1496"/>
              </w:tabs>
              <w:autoSpaceDE w:val="0"/>
              <w:autoSpaceDN w:val="0"/>
              <w:spacing w:before="644" w:after="0" w:line="422" w:lineRule="exact"/>
              <w:ind w:left="818" w:right="5760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1 &lt;= k &lt;= min(200, nm)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mat[i] is a non-decreasing array. </w:t>
            </w:r>
          </w:p>
          <w:p w:rsidR="00873621" w:rsidRDefault="00D9715A">
            <w:pPr>
              <w:autoSpaceDE w:val="0"/>
              <w:autoSpaceDN w:val="0"/>
              <w:spacing w:after="0" w:line="422" w:lineRule="exact"/>
              <w:ind w:left="818" w:right="7056"/>
            </w:pP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mat = [[1, 3, 11],[2, 4, 6]]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k = 5 </w:t>
            </w:r>
          </w:p>
          <w:p w:rsidR="00873621" w:rsidRDefault="00D9715A">
            <w:pPr>
              <w:tabs>
                <w:tab w:val="left" w:pos="960"/>
              </w:tabs>
              <w:autoSpaceDE w:val="0"/>
              <w:autoSpaceDN w:val="0"/>
              <w:spacing w:before="424" w:after="0" w:line="422" w:lineRule="exact"/>
              <w:ind w:left="818" w:right="5616"/>
            </w:pP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ar = [0]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for i in mat: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ar = sorted(a + b for a in ar for b in i)[:k] </w:t>
            </w:r>
          </w:p>
          <w:p w:rsidR="00873621" w:rsidRDefault="00D9715A">
            <w:pPr>
              <w:tabs>
                <w:tab w:val="left" w:pos="1156"/>
              </w:tabs>
              <w:autoSpaceDE w:val="0"/>
              <w:autoSpaceDN w:val="0"/>
              <w:spacing w:before="424" w:after="0" w:line="422" w:lineRule="exact"/>
              <w:ind w:left="818" w:right="3888"/>
            </w:pP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output = ar[-1]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print(output)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output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7 </w:t>
            </w:r>
            <w:r>
              <w:br/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4. Count Triplets That Can Form Two Arrays of Equal XOR Given an array of integers arr. </w:t>
            </w:r>
          </w:p>
          <w:p w:rsidR="00873621" w:rsidRDefault="00D9715A">
            <w:pPr>
              <w:autoSpaceDE w:val="0"/>
              <w:autoSpaceDN w:val="0"/>
              <w:spacing w:before="216" w:after="0" w:line="206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We want to select three indices i, j and k where (0 &lt;= i &lt; j &lt;= k &lt; arr.length). </w:t>
            </w:r>
          </w:p>
          <w:p w:rsidR="00873621" w:rsidRDefault="00D9715A">
            <w:pPr>
              <w:tabs>
                <w:tab w:val="left" w:pos="1496"/>
              </w:tabs>
              <w:autoSpaceDE w:val="0"/>
              <w:autoSpaceDN w:val="0"/>
              <w:spacing w:before="4" w:after="0" w:line="422" w:lineRule="exact"/>
              <w:ind w:left="818" w:right="532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Let's define a and b as follows: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a = arr[i] ^ arr[i + 1] ^ ... ^ arr[j - 1]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b = arr[j] ^ arr[j + 1] ^ ... ^ arr[k]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Note that ^ denotes the bitwise-xor opera�on. </w:t>
            </w:r>
          </w:p>
          <w:p w:rsidR="00873621" w:rsidRDefault="00D9715A">
            <w:pPr>
              <w:autoSpaceDE w:val="0"/>
              <w:autoSpaceDN w:val="0"/>
              <w:spacing w:before="216" w:after="0" w:line="208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Return the number of triplets (i, j and k) Where a == b. </w:t>
            </w:r>
          </w:p>
          <w:p w:rsidR="00873621" w:rsidRDefault="00D9715A">
            <w:pPr>
              <w:autoSpaceDE w:val="0"/>
              <w:autoSpaceDN w:val="0"/>
              <w:spacing w:before="420" w:after="0" w:line="424" w:lineRule="exact"/>
              <w:ind w:left="818" w:right="4032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1: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arr = [2,3,1,6,7]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Output: 4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Explana�on: The triplets are (0,1,2), (0,2,2), (2,3,4) and (2,4,4) </w:t>
            </w:r>
          </w:p>
          <w:p w:rsidR="00873621" w:rsidRDefault="00D9715A">
            <w:pPr>
              <w:autoSpaceDE w:val="0"/>
              <w:autoSpaceDN w:val="0"/>
              <w:spacing w:before="418" w:after="0" w:line="424" w:lineRule="exact"/>
              <w:ind w:left="818" w:right="7344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2: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arr = [1,1,1,1,1]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Output: 10 </w:t>
            </w:r>
          </w:p>
        </w:tc>
      </w:tr>
    </w:tbl>
    <w:p w:rsidR="00873621" w:rsidRDefault="00873621">
      <w:pPr>
        <w:autoSpaceDE w:val="0"/>
        <w:autoSpaceDN w:val="0"/>
        <w:spacing w:after="0" w:line="14" w:lineRule="exact"/>
      </w:pPr>
    </w:p>
    <w:p w:rsidR="00873621" w:rsidRDefault="00873621">
      <w:pPr>
        <w:sectPr w:rsidR="00873621">
          <w:pgSz w:w="12240" w:h="15840"/>
          <w:pgMar w:top="226" w:right="962" w:bottom="232" w:left="970" w:header="720" w:footer="720" w:gutter="0"/>
          <w:cols w:space="720" w:equalWidth="0">
            <w:col w:w="10308" w:space="0"/>
          </w:cols>
          <w:docGrid w:linePitch="360"/>
        </w:sectPr>
      </w:pPr>
    </w:p>
    <w:p w:rsidR="00873621" w:rsidRDefault="00873621">
      <w:pPr>
        <w:autoSpaceDE w:val="0"/>
        <w:autoSpaceDN w:val="0"/>
        <w:spacing w:after="6" w:line="220" w:lineRule="exact"/>
      </w:pPr>
    </w:p>
    <w:tbl>
      <w:tblPr>
        <w:tblW w:w="0" w:type="auto"/>
        <w:tblInd w:w="42" w:type="dxa"/>
        <w:tblLayout w:type="fixed"/>
        <w:tblLook w:val="04A0" w:firstRow="1" w:lastRow="0" w:firstColumn="1" w:lastColumn="0" w:noHBand="0" w:noVBand="1"/>
      </w:tblPr>
      <w:tblGrid>
        <w:gridCol w:w="10204"/>
      </w:tblGrid>
      <w:tr w:rsidR="00873621">
        <w:trPr>
          <w:trHeight w:hRule="exact" w:val="14820"/>
        </w:trPr>
        <w:tc>
          <w:tcPr>
            <w:tcW w:w="10204" w:type="dxa"/>
            <w:tcBorders>
              <w:top w:val="single" w:sz="33" w:space="0" w:color="000000"/>
              <w:left w:val="single" w:sz="33" w:space="0" w:color="000000"/>
              <w:bottom w:val="single" w:sz="33" w:space="0" w:color="000000"/>
              <w:right w:val="single" w:sz="32" w:space="0" w:color="000000"/>
            </w:tcBorders>
            <w:tcMar>
              <w:left w:w="0" w:type="dxa"/>
              <w:right w:w="0" w:type="dxa"/>
            </w:tcMar>
          </w:tcPr>
          <w:p w:rsidR="00873621" w:rsidRDefault="00D9715A">
            <w:pPr>
              <w:tabs>
                <w:tab w:val="left" w:pos="960"/>
                <w:tab w:val="left" w:pos="1146"/>
                <w:tab w:val="left" w:pos="1156"/>
                <w:tab w:val="left" w:pos="1334"/>
                <w:tab w:val="left" w:pos="1496"/>
                <w:tab w:val="left" w:pos="1522"/>
              </w:tabs>
              <w:autoSpaceDE w:val="0"/>
              <w:autoSpaceDN w:val="0"/>
              <w:spacing w:before="1086" w:after="0" w:line="402" w:lineRule="exact"/>
              <w:ind w:left="818" w:right="864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Constraints: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1 &lt;= arr.length &lt;= 300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1 &lt;= arr[i] &lt;= 108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def countTriplets(arr):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n = len(arr)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count = 0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for i in range(n):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xor = 0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for j in range(i, n):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xor ^= arr[j]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if xor == 0: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count += j - i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return count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arr1 = [2, 3, 1, 6, 7]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print(countTriplets(arr1))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output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4 </w:t>
            </w:r>
            <w:r>
              <w:br/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5.Minimum Time to Collect All Apples in a Tree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Given an undirected tree consis�ng of n ver�ces numbered from 0 to n-1, which has some apples in their ver�ces. You spend 1 second to walk over one edge of the tree. Return the minimum �me in seconds you have to spend to collect all apples in the tree, star�ng at vertex 0 and coming back to this vertex. </w:t>
            </w:r>
          </w:p>
          <w:p w:rsidR="00873621" w:rsidRDefault="00D9715A">
            <w:pPr>
              <w:autoSpaceDE w:val="0"/>
              <w:autoSpaceDN w:val="0"/>
              <w:spacing w:before="154" w:after="0" w:line="272" w:lineRule="exact"/>
              <w:ind w:left="818" w:right="100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The edges of the undirected tree are given in the array edges, where edges[i] = [ai, bi] means that exists an edge connec�ng the ver�ces ai and bi. Addi�onally, there is a boolean array hasApple, where hasApple[i] = true means that vertex i has an apple; otherwise, it does not have any apple. </w:t>
            </w:r>
          </w:p>
          <w:p w:rsidR="00873621" w:rsidRDefault="00D9715A">
            <w:pPr>
              <w:autoSpaceDE w:val="0"/>
              <w:autoSpaceDN w:val="0"/>
              <w:spacing w:before="638" w:after="0" w:line="208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1: </w:t>
            </w:r>
          </w:p>
          <w:p w:rsidR="00873621" w:rsidRDefault="00D9715A">
            <w:pPr>
              <w:autoSpaceDE w:val="0"/>
              <w:autoSpaceDN w:val="0"/>
              <w:spacing w:before="500" w:after="0" w:line="346" w:lineRule="exact"/>
              <w:ind w:left="818" w:right="3744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n = 7, edges = [[0,1],[0,2],[1,4],[1,5],[2,3],[2,6]], hasApple = [false,false,true,false,true,true,false]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Output: 8 </w:t>
            </w:r>
          </w:p>
        </w:tc>
      </w:tr>
    </w:tbl>
    <w:p w:rsidR="00873621" w:rsidRDefault="00873621">
      <w:pPr>
        <w:autoSpaceDE w:val="0"/>
        <w:autoSpaceDN w:val="0"/>
        <w:spacing w:after="0" w:line="14" w:lineRule="exact"/>
      </w:pPr>
    </w:p>
    <w:p w:rsidR="00873621" w:rsidRDefault="00873621">
      <w:pPr>
        <w:sectPr w:rsidR="00873621">
          <w:pgSz w:w="12240" w:h="15840"/>
          <w:pgMar w:top="226" w:right="962" w:bottom="232" w:left="970" w:header="720" w:footer="720" w:gutter="0"/>
          <w:cols w:space="720" w:equalWidth="0">
            <w:col w:w="10308" w:space="0"/>
          </w:cols>
          <w:docGrid w:linePitch="360"/>
        </w:sectPr>
      </w:pPr>
    </w:p>
    <w:p w:rsidR="00873621" w:rsidRDefault="00873621">
      <w:pPr>
        <w:autoSpaceDE w:val="0"/>
        <w:autoSpaceDN w:val="0"/>
        <w:spacing w:after="6" w:line="220" w:lineRule="exact"/>
      </w:pPr>
    </w:p>
    <w:tbl>
      <w:tblPr>
        <w:tblW w:w="0" w:type="auto"/>
        <w:tblInd w:w="42" w:type="dxa"/>
        <w:tblLayout w:type="fixed"/>
        <w:tblLook w:val="04A0" w:firstRow="1" w:lastRow="0" w:firstColumn="1" w:lastColumn="0" w:noHBand="0" w:noVBand="1"/>
      </w:tblPr>
      <w:tblGrid>
        <w:gridCol w:w="10204"/>
      </w:tblGrid>
      <w:tr w:rsidR="00873621">
        <w:trPr>
          <w:trHeight w:hRule="exact" w:val="14820"/>
        </w:trPr>
        <w:tc>
          <w:tcPr>
            <w:tcW w:w="10204" w:type="dxa"/>
            <w:tcBorders>
              <w:top w:val="single" w:sz="33" w:space="0" w:color="000000"/>
              <w:left w:val="single" w:sz="33" w:space="0" w:color="000000"/>
              <w:bottom w:val="single" w:sz="33" w:space="0" w:color="000000"/>
              <w:right w:val="single" w:sz="32" w:space="0" w:color="000000"/>
            </w:tcBorders>
            <w:tcMar>
              <w:left w:w="0" w:type="dxa"/>
              <w:right w:w="0" w:type="dxa"/>
            </w:tcMar>
          </w:tcPr>
          <w:p w:rsidR="00873621" w:rsidRDefault="00D9715A">
            <w:pPr>
              <w:autoSpaceDE w:val="0"/>
              <w:autoSpaceDN w:val="0"/>
              <w:spacing w:before="792" w:after="0" w:line="274" w:lineRule="exact"/>
              <w:ind w:left="818" w:right="1296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Explana�on: The figure above represents the given tree where red ver�ces have an apple. One op�mal path to collect all apples is shown by the green arrows. </w:t>
            </w:r>
          </w:p>
          <w:p w:rsidR="00873621" w:rsidRDefault="00D9715A">
            <w:pPr>
              <w:autoSpaceDE w:val="0"/>
              <w:autoSpaceDN w:val="0"/>
              <w:spacing w:before="638" w:after="0" w:line="206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2: </w:t>
            </w:r>
          </w:p>
          <w:p w:rsidR="00873621" w:rsidRDefault="00D9715A">
            <w:pPr>
              <w:autoSpaceDE w:val="0"/>
              <w:autoSpaceDN w:val="0"/>
              <w:spacing w:before="498" w:after="0" w:line="348" w:lineRule="exact"/>
              <w:ind w:left="818" w:right="1296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n = 7, edges = [[0,1],[0,2],[1,4],[1,5],[2,3],[2,6]], hasApple =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[false,false,true,false,false,true,false]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Output: 6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Explana�on: The figure above represents the given tree where red ver�ces have an apple. One op�mal path to collect all apples is shown by the green arrows. </w:t>
            </w:r>
          </w:p>
          <w:p w:rsidR="00873621" w:rsidRDefault="00D9715A">
            <w:pPr>
              <w:autoSpaceDE w:val="0"/>
              <w:autoSpaceDN w:val="0"/>
              <w:spacing w:before="472" w:after="0" w:line="372" w:lineRule="exact"/>
              <w:ind w:left="818" w:right="3744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3: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n = 7, edges = [[0,1],[0,2],[1,4],[1,5],[2,3],[2,6]], hasApple = [false,false,false,false,false,false,false]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Output: 0 </w:t>
            </w:r>
          </w:p>
          <w:p w:rsidR="00873621" w:rsidRDefault="00D9715A">
            <w:pPr>
              <w:tabs>
                <w:tab w:val="left" w:pos="960"/>
                <w:tab w:val="left" w:pos="1146"/>
                <w:tab w:val="left" w:pos="1496"/>
              </w:tabs>
              <w:autoSpaceDE w:val="0"/>
              <w:autoSpaceDN w:val="0"/>
              <w:spacing w:before="850" w:after="0" w:line="422" w:lineRule="exact"/>
              <w:ind w:left="818" w:right="4896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Constraints: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1 &lt;= n &lt;= 105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edges.length == n - 1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edges[i].length == 2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br/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0 &lt;= ai &lt; bi &lt;= n - 1 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fromi &lt; toi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● </w:t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hasApple.length == n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def minTimeToCollectApples(n, edges, hasApple):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graph = [[] for _ in range(n)]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for u, v in edges: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graph[u].append(v)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graph[v].append(u) </w:t>
            </w:r>
          </w:p>
          <w:p w:rsidR="00873621" w:rsidRDefault="00D9715A">
            <w:pPr>
              <w:tabs>
                <w:tab w:val="left" w:pos="1146"/>
              </w:tabs>
              <w:autoSpaceDE w:val="0"/>
              <w:autoSpaceDN w:val="0"/>
              <w:spacing w:before="424" w:after="0" w:line="422" w:lineRule="exact"/>
              <w:ind w:left="960" w:right="7056"/>
            </w:pP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def dfs(node, parent):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�me = 0 </w:t>
            </w:r>
          </w:p>
        </w:tc>
      </w:tr>
    </w:tbl>
    <w:p w:rsidR="00873621" w:rsidRDefault="00873621">
      <w:pPr>
        <w:autoSpaceDE w:val="0"/>
        <w:autoSpaceDN w:val="0"/>
        <w:spacing w:after="0" w:line="14" w:lineRule="exact"/>
      </w:pPr>
    </w:p>
    <w:p w:rsidR="00873621" w:rsidRDefault="00873621">
      <w:pPr>
        <w:sectPr w:rsidR="00873621">
          <w:pgSz w:w="12240" w:h="15840"/>
          <w:pgMar w:top="226" w:right="962" w:bottom="232" w:left="970" w:header="720" w:footer="720" w:gutter="0"/>
          <w:cols w:space="720" w:equalWidth="0">
            <w:col w:w="10308" w:space="0"/>
          </w:cols>
          <w:docGrid w:linePitch="360"/>
        </w:sectPr>
      </w:pPr>
    </w:p>
    <w:p w:rsidR="00873621" w:rsidRDefault="00873621">
      <w:pPr>
        <w:autoSpaceDE w:val="0"/>
        <w:autoSpaceDN w:val="0"/>
        <w:spacing w:after="6" w:line="220" w:lineRule="exact"/>
      </w:pPr>
    </w:p>
    <w:tbl>
      <w:tblPr>
        <w:tblW w:w="0" w:type="auto"/>
        <w:tblInd w:w="42" w:type="dxa"/>
        <w:tblLayout w:type="fixed"/>
        <w:tblLook w:val="04A0" w:firstRow="1" w:lastRow="0" w:firstColumn="1" w:lastColumn="0" w:noHBand="0" w:noVBand="1"/>
      </w:tblPr>
      <w:tblGrid>
        <w:gridCol w:w="10204"/>
      </w:tblGrid>
      <w:tr w:rsidR="00873621">
        <w:trPr>
          <w:trHeight w:hRule="exact" w:val="14820"/>
        </w:trPr>
        <w:tc>
          <w:tcPr>
            <w:tcW w:w="10204" w:type="dxa"/>
            <w:tcBorders>
              <w:top w:val="single" w:sz="33" w:space="0" w:color="000000"/>
              <w:left w:val="single" w:sz="33" w:space="0" w:color="000000"/>
              <w:bottom w:val="single" w:sz="33" w:space="0" w:color="000000"/>
              <w:right w:val="single" w:sz="32" w:space="0" w:color="000000"/>
            </w:tcBorders>
            <w:tcMar>
              <w:left w:w="0" w:type="dxa"/>
              <w:right w:w="0" w:type="dxa"/>
            </w:tcMar>
          </w:tcPr>
          <w:p w:rsidR="00873621" w:rsidRDefault="00D9715A">
            <w:pPr>
              <w:tabs>
                <w:tab w:val="left" w:pos="1334"/>
                <w:tab w:val="left" w:pos="1522"/>
              </w:tabs>
              <w:autoSpaceDE w:val="0"/>
              <w:autoSpaceDN w:val="0"/>
              <w:spacing w:before="644" w:after="0" w:line="422" w:lineRule="exact"/>
              <w:ind w:left="1146" w:right="4752"/>
            </w:pP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for child in graph[node]: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if child != parent: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�me += dfs(child, node)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if (hasApple[node] or node != 0) and �me == 0: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return 2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return �me </w:t>
            </w:r>
          </w:p>
          <w:p w:rsidR="00873621" w:rsidRDefault="00D9715A">
            <w:pPr>
              <w:tabs>
                <w:tab w:val="left" w:pos="960"/>
                <w:tab w:val="left" w:pos="1156"/>
              </w:tabs>
              <w:autoSpaceDE w:val="0"/>
              <w:autoSpaceDN w:val="0"/>
              <w:spacing w:before="480" w:after="0" w:line="366" w:lineRule="exact"/>
              <w:ind w:left="818" w:right="720"/>
            </w:pP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return max(0, dfs(0, -1) - 2)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print(minTimeToCollectApples(7, [[0,1],[0,2],[1,4],[1,5],[2,3],[2,6]],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[False,False,True,False,False,True,False]))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output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6 </w:t>
            </w:r>
            <w:r>
              <w:br/>
            </w:r>
            <w:r>
              <w:tab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6.Number of Ways of Cu�ng a Pizza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Given a rectangular pizza represented as a rows x cols matrix containing the following characters: 'A' (an apple) and '.' (empty cell) and given the integer k. You have to cut the pizza into k pieces using k-1 cuts. </w:t>
            </w:r>
          </w:p>
          <w:p w:rsidR="00873621" w:rsidRDefault="00D9715A">
            <w:pPr>
              <w:autoSpaceDE w:val="0"/>
              <w:autoSpaceDN w:val="0"/>
              <w:spacing w:before="152" w:after="0" w:line="272" w:lineRule="exact"/>
              <w:ind w:left="818" w:right="720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For each cut you choose the direc�on: ver�cal or horizontal, then you choose a cut posi�on at the cell boundary and cut the pizza into two pieces. If you cut the pizza ver�cally, give the le� part of the pizza to a person. If you cut the pizza horizontally, give the upper part of the pizza to a person. Give the last piece of pizza to the last person. </w:t>
            </w:r>
          </w:p>
          <w:p w:rsidR="00873621" w:rsidRDefault="00D9715A">
            <w:pPr>
              <w:autoSpaceDE w:val="0"/>
              <w:autoSpaceDN w:val="0"/>
              <w:spacing w:before="148" w:after="0" w:line="274" w:lineRule="exact"/>
              <w:ind w:left="818" w:right="1152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Return the number of ways of cu�ng the pizza such that each piece contains at least one apple. Since the answer can be a huge number, return this modulo 10^9 + 7. </w:t>
            </w:r>
          </w:p>
          <w:p w:rsidR="00873621" w:rsidRDefault="00D9715A">
            <w:pPr>
              <w:autoSpaceDE w:val="0"/>
              <w:autoSpaceDN w:val="0"/>
              <w:spacing w:before="638" w:after="0" w:line="208" w:lineRule="exact"/>
              <w:ind w:left="818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1: </w:t>
            </w:r>
          </w:p>
          <w:p w:rsidR="00873621" w:rsidRDefault="00D9715A">
            <w:pPr>
              <w:autoSpaceDE w:val="0"/>
              <w:autoSpaceDN w:val="0"/>
              <w:spacing w:before="474" w:after="0" w:line="372" w:lineRule="exact"/>
              <w:ind w:left="818" w:right="864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pizza = ["A..","AAA","..."], k = 3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Output: 3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Explana�on: The figure above shows the three ways to cut the pizza. Note that pieces must contain at least one apple. </w:t>
            </w:r>
          </w:p>
          <w:p w:rsidR="00873621" w:rsidRDefault="00D9715A">
            <w:pPr>
              <w:autoSpaceDE w:val="0"/>
              <w:autoSpaceDN w:val="0"/>
              <w:spacing w:before="422" w:after="0" w:line="422" w:lineRule="exact"/>
              <w:ind w:left="818" w:right="6192"/>
            </w:pP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Example 2: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Input: pizza = ["A..","AA.","..."], k = 3 </w:t>
            </w:r>
            <w:r>
              <w:br/>
            </w:r>
            <w:r>
              <w:rPr>
                <w:rFonts w:ascii="CIDFont+F1" w:eastAsia="CIDFont+F1" w:hAnsi="CIDFont+F1"/>
                <w:color w:val="000000"/>
                <w:w w:val="98"/>
                <w:sz w:val="21"/>
              </w:rPr>
              <w:t xml:space="preserve">Output: 1MOD = 10**9 + 7 </w:t>
            </w:r>
          </w:p>
        </w:tc>
      </w:tr>
    </w:tbl>
    <w:p w:rsidR="00873621" w:rsidRDefault="00873621">
      <w:pPr>
        <w:autoSpaceDE w:val="0"/>
        <w:autoSpaceDN w:val="0"/>
        <w:spacing w:after="0" w:line="14" w:lineRule="exact"/>
      </w:pPr>
    </w:p>
    <w:p w:rsidR="00873621" w:rsidRDefault="00873621">
      <w:pPr>
        <w:sectPr w:rsidR="00873621">
          <w:pgSz w:w="12240" w:h="15840"/>
          <w:pgMar w:top="226" w:right="962" w:bottom="232" w:left="970" w:header="720" w:footer="720" w:gutter="0"/>
          <w:cols w:space="720" w:equalWidth="0">
            <w:col w:w="10308" w:space="0"/>
          </w:cols>
          <w:docGrid w:linePitch="360"/>
        </w:sectPr>
      </w:pPr>
    </w:p>
    <w:p w:rsidR="00873621" w:rsidRDefault="00873621">
      <w:pPr>
        <w:autoSpaceDE w:val="0"/>
        <w:autoSpaceDN w:val="0"/>
        <w:spacing w:after="6" w:line="220" w:lineRule="exact"/>
      </w:pPr>
    </w:p>
    <w:tbl>
      <w:tblPr>
        <w:tblW w:w="0" w:type="auto"/>
        <w:tblInd w:w="42" w:type="dxa"/>
        <w:tblLayout w:type="fixed"/>
        <w:tblLook w:val="04A0" w:firstRow="1" w:lastRow="0" w:firstColumn="1" w:lastColumn="0" w:noHBand="0" w:noVBand="1"/>
      </w:tblPr>
      <w:tblGrid>
        <w:gridCol w:w="10204"/>
      </w:tblGrid>
      <w:tr w:rsidR="00873621">
        <w:trPr>
          <w:trHeight w:hRule="exact" w:val="14820"/>
        </w:trPr>
        <w:tc>
          <w:tcPr>
            <w:tcW w:w="10204" w:type="dxa"/>
            <w:tcBorders>
              <w:top w:val="single" w:sz="33" w:space="0" w:color="000000"/>
              <w:left w:val="single" w:sz="33" w:space="0" w:color="000000"/>
              <w:bottom w:val="single" w:sz="33" w:space="0" w:color="000000"/>
              <w:right w:val="single" w:sz="32" w:space="0" w:color="000000"/>
            </w:tcBorders>
            <w:tcMar>
              <w:left w:w="0" w:type="dxa"/>
              <w:right w:w="0" w:type="dxa"/>
            </w:tcMar>
          </w:tcPr>
          <w:p w:rsidR="00873621" w:rsidRDefault="00D9715A">
            <w:pPr>
              <w:autoSpaceDE w:val="0"/>
              <w:autoSpaceDN w:val="0"/>
              <w:spacing w:before="644" w:after="0" w:line="422" w:lineRule="exact"/>
              <w:ind w:left="960" w:right="4032" w:hanging="142"/>
            </w:pP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def waysToCutPizza(pizza, k):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rows, cols = len(pizza), len(pizza[0])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dp = [[[0] * (k + 1) for _ in range(cols)] for _ in range(rows)] </w:t>
            </w:r>
          </w:p>
          <w:p w:rsidR="00873621" w:rsidRDefault="00D9715A">
            <w:pPr>
              <w:tabs>
                <w:tab w:val="left" w:pos="1146"/>
                <w:tab w:val="left" w:pos="1334"/>
                <w:tab w:val="left" w:pos="1522"/>
              </w:tabs>
              <w:autoSpaceDE w:val="0"/>
              <w:autoSpaceDN w:val="0"/>
              <w:spacing w:before="426" w:after="0" w:line="422" w:lineRule="exact"/>
              <w:ind w:left="960" w:right="5472"/>
            </w:pP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for i in range(rows):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for j in range(cols):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dp[i][j][1] = 1 if 'A' in pizza[i][j:] else 0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for s in range(2, k + 1):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dp[i][j][s] = 0 </w:t>
            </w:r>
          </w:p>
          <w:p w:rsidR="00873621" w:rsidRDefault="00D9715A">
            <w:pPr>
              <w:tabs>
                <w:tab w:val="left" w:pos="1146"/>
                <w:tab w:val="left" w:pos="1334"/>
                <w:tab w:val="left" w:pos="1522"/>
                <w:tab w:val="left" w:pos="1708"/>
                <w:tab w:val="left" w:pos="1892"/>
              </w:tabs>
              <w:autoSpaceDE w:val="0"/>
              <w:autoSpaceDN w:val="0"/>
              <w:spacing w:before="420" w:after="0" w:line="422" w:lineRule="exact"/>
              <w:ind w:left="960" w:right="4752"/>
            </w:pP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for s in range(2, k + 1):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for i in range(rows - 1, -1, -1):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for j in range(cols - 1, -1, -1):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for x in range(i + 1, rows):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if 'A' in pizza[i][j:]: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dp[i][j][s] += dp[x][j][s - 1]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dp[i][j][s] %= MOD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for y in range(j + 1, cols):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if 'A' in [pizza[r][j] for r in range(i, rows)]: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dp[i][j][s] += dp[i][y][s - 1] </w:t>
            </w:r>
            <w:r>
              <w:br/>
            </w:r>
            <w:r>
              <w:tab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dp[i][j][s] %= MOD </w:t>
            </w:r>
          </w:p>
          <w:p w:rsidR="00873621" w:rsidRDefault="00D9715A">
            <w:pPr>
              <w:autoSpaceDE w:val="0"/>
              <w:autoSpaceDN w:val="0"/>
              <w:spacing w:before="420" w:after="0" w:line="424" w:lineRule="exact"/>
              <w:ind w:left="818" w:right="5472" w:firstLine="142"/>
            </w:pP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 return dp[0][0][k]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print(waysToCutPizza(["A..","AA.","..."], 3))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output </w:t>
            </w:r>
            <w:r>
              <w:br/>
            </w:r>
            <w:r>
              <w:rPr>
                <w:rFonts w:ascii="CIDFont+F3" w:eastAsia="CIDFont+F3" w:hAnsi="CIDFont+F3"/>
                <w:b/>
                <w:color w:val="000000"/>
                <w:w w:val="98"/>
                <w:sz w:val="21"/>
              </w:rPr>
              <w:t xml:space="preserve">1 </w:t>
            </w:r>
          </w:p>
        </w:tc>
      </w:tr>
    </w:tbl>
    <w:p w:rsidR="00873621" w:rsidRDefault="00873621">
      <w:pPr>
        <w:autoSpaceDE w:val="0"/>
        <w:autoSpaceDN w:val="0"/>
        <w:spacing w:after="0" w:line="14" w:lineRule="exact"/>
      </w:pPr>
    </w:p>
    <w:sectPr w:rsidR="00873621" w:rsidSect="00034616">
      <w:pgSz w:w="12240" w:h="15840"/>
      <w:pgMar w:top="226" w:right="962" w:bottom="232" w:left="970" w:header="720" w:footer="720" w:gutter="0"/>
      <w:cols w:space="720" w:equalWidth="0">
        <w:col w:w="1030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IDFont+F1">
    <w:altName w:val="Times New Roman"/>
    <w:charset w:val="00"/>
    <w:family w:val="roman"/>
    <w:notTrueType/>
    <w:pitch w:val="default"/>
  </w:font>
  <w:font w:name="CIDFont+F3">
    <w:altName w:val="Times New Roman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1700114">
    <w:abstractNumId w:val="8"/>
  </w:num>
  <w:num w:numId="2" w16cid:durableId="1580211906">
    <w:abstractNumId w:val="6"/>
  </w:num>
  <w:num w:numId="3" w16cid:durableId="297497087">
    <w:abstractNumId w:val="5"/>
  </w:num>
  <w:num w:numId="4" w16cid:durableId="256864650">
    <w:abstractNumId w:val="4"/>
  </w:num>
  <w:num w:numId="5" w16cid:durableId="1220483947">
    <w:abstractNumId w:val="7"/>
  </w:num>
  <w:num w:numId="6" w16cid:durableId="864171344">
    <w:abstractNumId w:val="3"/>
  </w:num>
  <w:num w:numId="7" w16cid:durableId="732657598">
    <w:abstractNumId w:val="2"/>
  </w:num>
  <w:num w:numId="8" w16cid:durableId="84881068">
    <w:abstractNumId w:val="1"/>
  </w:num>
  <w:num w:numId="9" w16cid:durableId="175042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9AF"/>
    <w:rsid w:val="0029639D"/>
    <w:rsid w:val="00326F90"/>
    <w:rsid w:val="008270ED"/>
    <w:rsid w:val="00873621"/>
    <w:rsid w:val="00AA1D8D"/>
    <w:rsid w:val="00B47730"/>
    <w:rsid w:val="00CB0664"/>
    <w:rsid w:val="00D971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E03D926-EF21-4975-B45F-89AE24AC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814BE7-F9A1-42C1-ACE9-EC3B7C3F9AE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Guest User</cp:lastModifiedBy>
  <cp:revision>2</cp:revision>
  <dcterms:created xsi:type="dcterms:W3CDTF">2024-06-17T06:49:00Z</dcterms:created>
  <dcterms:modified xsi:type="dcterms:W3CDTF">2024-06-17T06:49:00Z</dcterms:modified>
  <cp:category/>
</cp:coreProperties>
</file>